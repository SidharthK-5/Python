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File Write</w:t>
      </w:r>
    </w:p>
    <w:p>
      <w:r>
        <w:t xml:space="preserve">Paragraph 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Paragraph with Intense quote</w:t>
      </w:r>
    </w:p>
    <w:p>
      <w:pPr>
        <w:pStyle w:val="ListBullet"/>
      </w:pPr>
      <w:r>
        <w:t>Unordered list</w:t>
      </w:r>
    </w:p>
    <w:p>
      <w:pPr>
        <w:pStyle w:val="ListNumber"/>
      </w:pPr>
      <w:r>
        <w:t>Ordered list</w:t>
      </w:r>
    </w:p>
    <w:p>
      <w:pPr>
        <w:pStyle w:val="Heading2"/>
      </w:pPr>
      <w:r>
        <w:t>Sample Picture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ru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Sample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Orange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Mango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